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763C7366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CF6425E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A2EABD3" w14:textId="77777777">
              <w:trPr>
                <w:trHeight w:val="248"/>
              </w:trPr>
              <w:tc>
                <w:tcPr>
                  <w:tcW w:w="1409" w:type="dxa"/>
                </w:tcPr>
                <w:p w14:paraId="5E5CDAB3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B3EFAF7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0AAF0F51" w14:textId="77777777">
              <w:trPr>
                <w:trHeight w:val="341"/>
              </w:trPr>
              <w:tc>
                <w:tcPr>
                  <w:tcW w:w="1409" w:type="dxa"/>
                </w:tcPr>
                <w:p w14:paraId="5B828C2D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A4881F9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3DD545C8" w14:textId="77777777">
              <w:trPr>
                <w:trHeight w:val="262"/>
              </w:trPr>
              <w:tc>
                <w:tcPr>
                  <w:tcW w:w="1409" w:type="dxa"/>
                </w:tcPr>
                <w:p w14:paraId="78EB527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6C6A5D8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39E2DC4E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2A5D3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473916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65D19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75EF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72BEA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0840B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A699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4C22E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E3FB6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31093E" w14:textId="4A5E8DEF" w:rsidR="007D5005" w:rsidRDefault="00F75009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网</w:t>
            </w:r>
            <w:proofErr w:type="gramStart"/>
            <w:r>
              <w:rPr>
                <w:rFonts w:hint="eastAsia"/>
                <w:sz w:val="52"/>
                <w:szCs w:val="52"/>
              </w:rPr>
              <w:t>易云音乐</w:t>
            </w:r>
            <w:proofErr w:type="gramEnd"/>
            <w:r>
              <w:rPr>
                <w:rFonts w:hint="eastAsia"/>
                <w:sz w:val="52"/>
                <w:szCs w:val="52"/>
              </w:rPr>
              <w:t>网站数据分析</w:t>
            </w:r>
          </w:p>
        </w:tc>
      </w:tr>
      <w:tr w:rsidR="007D5005" w14:paraId="11201243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8241522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6B4B5D3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44ED9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05B7A3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06C914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00F4AC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5B5B786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774E5EBA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494F79D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1EC0732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6DCD5BE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2100A5EE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0EA4F03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7E5FEBB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3D6A2134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B88967E" w14:textId="19A80AF8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F75009">
              <w:rPr>
                <w:rFonts w:hAnsi="宋体" w:hint="eastAsia"/>
                <w:sz w:val="30"/>
                <w:szCs w:val="30"/>
              </w:rPr>
              <w:t>大数据</w:t>
            </w:r>
            <w:r w:rsidR="00F75009">
              <w:rPr>
                <w:rFonts w:hAnsi="宋体" w:hint="eastAsia"/>
                <w:sz w:val="30"/>
                <w:szCs w:val="30"/>
              </w:rPr>
              <w:t>1</w:t>
            </w:r>
            <w:r w:rsidR="00F75009">
              <w:rPr>
                <w:rFonts w:hAnsi="宋体" w:hint="eastAsia"/>
                <w:sz w:val="30"/>
                <w:szCs w:val="30"/>
              </w:rPr>
              <w:t>班</w:t>
            </w:r>
            <w:r w:rsidR="00F75009">
              <w:rPr>
                <w:rFonts w:hAnsi="宋体" w:hint="eastAsia"/>
                <w:sz w:val="30"/>
                <w:szCs w:val="30"/>
              </w:rPr>
              <w:t>05</w:t>
            </w:r>
            <w:r w:rsidR="00F75009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3202280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7C58C1A" w14:textId="170ADBE4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F75009">
              <w:rPr>
                <w:rFonts w:hAnsi="宋体" w:hint="eastAsia"/>
                <w:sz w:val="30"/>
                <w:szCs w:val="30"/>
              </w:rPr>
              <w:t>陈鹏宇</w:t>
            </w:r>
          </w:p>
          <w:p w14:paraId="109C7DD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E946404" w14:textId="3F897C33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3A4F83" w:rsidRPr="003A4F83">
              <w:rPr>
                <w:rFonts w:hAnsi="宋体"/>
                <w:sz w:val="30"/>
                <w:szCs w:val="30"/>
              </w:rPr>
              <w:t>2023-</w:t>
            </w:r>
            <w:r w:rsidR="00F75009">
              <w:rPr>
                <w:rFonts w:hAnsi="宋体"/>
                <w:sz w:val="30"/>
                <w:szCs w:val="30"/>
              </w:rPr>
              <w:t>0</w:t>
            </w:r>
            <w:r w:rsidR="00406565">
              <w:rPr>
                <w:rFonts w:hAnsi="宋体"/>
                <w:sz w:val="30"/>
                <w:szCs w:val="30"/>
              </w:rPr>
              <w:t>7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406565">
              <w:rPr>
                <w:rFonts w:hAnsi="宋体"/>
                <w:sz w:val="30"/>
                <w:szCs w:val="30"/>
              </w:rPr>
              <w:t>13</w:t>
            </w:r>
          </w:p>
          <w:p w14:paraId="7DCDCF28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B912C56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B5ED45A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0057D3A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DA1EFB6" w14:textId="6311964D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753F98">
              <w:rPr>
                <w:rFonts w:hAnsi="宋体" w:hint="eastAsia"/>
                <w:sz w:val="30"/>
                <w:szCs w:val="30"/>
              </w:rPr>
              <w:t>陈鹏宇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28760A8F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37FE9F0" w14:textId="08C96BDF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3A4F83" w:rsidRPr="003A4F83">
              <w:rPr>
                <w:rFonts w:hAnsi="宋体"/>
                <w:sz w:val="30"/>
                <w:szCs w:val="30"/>
              </w:rPr>
              <w:t>2023-</w:t>
            </w:r>
            <w:r w:rsidR="00F75009">
              <w:rPr>
                <w:rFonts w:hAnsi="宋体"/>
                <w:sz w:val="30"/>
                <w:szCs w:val="30"/>
              </w:rPr>
              <w:t>0</w:t>
            </w:r>
            <w:r w:rsidR="00406565">
              <w:rPr>
                <w:rFonts w:hAnsi="宋体"/>
                <w:sz w:val="30"/>
                <w:szCs w:val="30"/>
              </w:rPr>
              <w:t>6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406565">
              <w:rPr>
                <w:rFonts w:hAnsi="宋体"/>
                <w:sz w:val="30"/>
                <w:szCs w:val="30"/>
              </w:rPr>
              <w:t>29</w:t>
            </w:r>
            <w:r w:rsidR="00406565">
              <w:rPr>
                <w:rFonts w:hAnsi="宋体" w:hint="eastAsia"/>
                <w:sz w:val="30"/>
                <w:szCs w:val="30"/>
              </w:rPr>
              <w:t>至</w:t>
            </w:r>
            <w:r w:rsidR="00406565">
              <w:rPr>
                <w:rFonts w:hAnsi="宋体" w:hint="eastAsia"/>
                <w:sz w:val="30"/>
                <w:szCs w:val="30"/>
              </w:rPr>
              <w:t>2</w:t>
            </w:r>
            <w:r w:rsidR="00406565">
              <w:rPr>
                <w:rFonts w:hAnsi="宋体"/>
                <w:sz w:val="30"/>
                <w:szCs w:val="30"/>
              </w:rPr>
              <w:t>023-</w:t>
            </w:r>
            <w:r w:rsidR="00406565">
              <w:rPr>
                <w:rFonts w:hAnsi="宋体" w:hint="eastAsia"/>
                <w:sz w:val="30"/>
                <w:szCs w:val="30"/>
              </w:rPr>
              <w:t>0</w:t>
            </w:r>
            <w:r w:rsidR="00406565">
              <w:rPr>
                <w:rFonts w:hAnsi="宋体"/>
                <w:sz w:val="30"/>
                <w:szCs w:val="30"/>
              </w:rPr>
              <w:t>7-13</w:t>
            </w:r>
            <w:r w:rsidR="00022C81">
              <w:rPr>
                <w:rFonts w:hAnsi="宋体"/>
                <w:sz w:val="30"/>
                <w:szCs w:val="30"/>
              </w:rPr>
              <w:t xml:space="preserve"> </w:t>
            </w:r>
            <w:r w:rsidR="00022C81">
              <w:rPr>
                <w:rFonts w:hAnsi="宋体" w:hint="eastAsia"/>
                <w:sz w:val="30"/>
                <w:szCs w:val="30"/>
              </w:rPr>
              <w:t>共四次</w:t>
            </w:r>
          </w:p>
          <w:p w14:paraId="6D3E7BCB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4AD6ACB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6693D07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E570138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CF8536B" wp14:editId="5DA521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CCD7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853E232" w14:textId="77777777" w:rsidR="007D5005" w:rsidRDefault="007D5005">
      <w:pPr>
        <w:rPr>
          <w:rFonts w:hAnsi="宋体"/>
          <w:b/>
          <w:bCs/>
          <w:sz w:val="24"/>
        </w:rPr>
      </w:pPr>
    </w:p>
    <w:p w14:paraId="15194AF8" w14:textId="77777777" w:rsidR="007D5005" w:rsidRDefault="007D5005">
      <w:pPr>
        <w:rPr>
          <w:rFonts w:hAnsi="宋体"/>
          <w:b/>
          <w:bCs/>
          <w:sz w:val="24"/>
        </w:rPr>
      </w:pPr>
    </w:p>
    <w:p w14:paraId="065DC56B" w14:textId="77777777" w:rsidR="007D5005" w:rsidRDefault="007D5005">
      <w:pPr>
        <w:rPr>
          <w:rFonts w:hAnsi="宋体"/>
          <w:b/>
          <w:bCs/>
          <w:sz w:val="24"/>
        </w:rPr>
      </w:pPr>
    </w:p>
    <w:p w14:paraId="566B4B9F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72427944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6D4103FA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48E0408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B3311D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13FA9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5D9D47" w14:textId="1FDC074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43252D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43252D">
              <w:rPr>
                <w:rFonts w:ascii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4C678CA0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B8ABC2E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461F352" w14:textId="1A53A11E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3252D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14:paraId="4CC07CFC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0F87B47B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423797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FF8DA6C" w14:textId="3CE25081" w:rsidR="007D5005" w:rsidRDefault="0043252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DS</w:t>
            </w:r>
            <w:r>
              <w:rPr>
                <w:rFonts w:ascii="Times New Roman" w:hAnsi="Times New Roman"/>
                <w:sz w:val="24"/>
                <w:szCs w:val="24"/>
              </w:rPr>
              <w:t>3304</w:t>
            </w:r>
          </w:p>
        </w:tc>
      </w:tr>
      <w:tr w:rsidR="007D5005" w14:paraId="7DC127CF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E18F022" w14:textId="10F54F4F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 w:rsidR="00B95E25">
              <w:rPr>
                <w:rFonts w:ascii="Times New Roman" w:hAnsi="Times New Roman" w:hint="eastAsia"/>
                <w:b/>
                <w:sz w:val="24"/>
                <w:szCs w:val="24"/>
              </w:rPr>
              <w:t>开题</w:t>
            </w:r>
            <w:r w:rsidR="0043252D">
              <w:rPr>
                <w:rFonts w:ascii="Times New Roman" w:hAnsi="Times New Roman" w:hint="eastAsia"/>
                <w:b/>
                <w:sz w:val="24"/>
                <w:szCs w:val="24"/>
              </w:rPr>
              <w:t>阶段安排</w:t>
            </w:r>
          </w:p>
        </w:tc>
      </w:tr>
      <w:tr w:rsidR="007D5005" w14:paraId="1F6A8DB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762119C5" w14:textId="72D073FF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43252D">
              <w:rPr>
                <w:rFonts w:ascii="Times New Roman" w:hAnsi="Times New Roman" w:hint="eastAsia"/>
                <w:b/>
                <w:sz w:val="24"/>
                <w:szCs w:val="24"/>
              </w:rPr>
              <w:t>陈鹏宇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</w:t>
            </w:r>
          </w:p>
          <w:p w14:paraId="6EE69838" w14:textId="20F8AAFD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43252D">
              <w:rPr>
                <w:rFonts w:ascii="Times New Roman" w:hAnsi="Times New Roman" w:hint="eastAsia"/>
                <w:b/>
                <w:sz w:val="24"/>
                <w:szCs w:val="24"/>
              </w:rPr>
              <w:t>徐小龙、杨奎、张一锋、付文韬、冯文康</w:t>
            </w:r>
          </w:p>
        </w:tc>
      </w:tr>
      <w:tr w:rsidR="007D5005" w14:paraId="05C02E37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55CB5236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741DCC50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36340C14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241A9D1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8B9AA61" w14:textId="7D715867" w:rsidR="007D5005" w:rsidRDefault="0043252D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确定项目选题</w:t>
            </w:r>
          </w:p>
          <w:p w14:paraId="6D792A15" w14:textId="77777777" w:rsidR="007D5005" w:rsidRDefault="0043252D" w:rsidP="0043252D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初步需求分析</w:t>
            </w:r>
          </w:p>
          <w:p w14:paraId="7EB020CA" w14:textId="5BA9FC27" w:rsidR="0043252D" w:rsidRPr="0043252D" w:rsidRDefault="0043252D" w:rsidP="0043252D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确定分工情况</w:t>
            </w:r>
          </w:p>
        </w:tc>
        <w:tc>
          <w:tcPr>
            <w:tcW w:w="2840" w:type="dxa"/>
            <w:gridSpan w:val="2"/>
          </w:tcPr>
          <w:p w14:paraId="45E6E7AF" w14:textId="20597AB1" w:rsidR="007D5005" w:rsidRDefault="0043252D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确定项目选题：《网易云音乐网站数据分析》</w:t>
            </w:r>
          </w:p>
          <w:p w14:paraId="4652F99E" w14:textId="070ECFA9" w:rsidR="007D5005" w:rsidRDefault="008E549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43252D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bookmarkEnd w:id="1"/>
          <w:p w14:paraId="783F0274" w14:textId="2B8B1C51" w:rsidR="007D5005" w:rsidRDefault="00853AF4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初步需求分析，全组讨论选题需求和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可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实现的功能</w:t>
            </w:r>
          </w:p>
          <w:p w14:paraId="244E171A" w14:textId="54AD1E46" w:rsidR="007D5005" w:rsidRDefault="00853AF4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完成度：9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0%</w:t>
            </w:r>
          </w:p>
          <w:p w14:paraId="62D8F6C4" w14:textId="732C4E01" w:rsidR="007D5005" w:rsidRDefault="00853AF4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确定分工情况</w:t>
            </w:r>
          </w:p>
          <w:p w14:paraId="05B96B69" w14:textId="79BE3744" w:rsidR="00853AF4" w:rsidRDefault="00853AF4" w:rsidP="00853AF4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</w:t>
            </w:r>
            <w:r w:rsidR="00E941D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度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：1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00%</w:t>
            </w:r>
          </w:p>
          <w:p w14:paraId="387FB17E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5BD246EA" w14:textId="4660FE25" w:rsidR="007D5005" w:rsidRPr="004668E6" w:rsidRDefault="008E549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如何项目管理、同步？</w:t>
            </w:r>
          </w:p>
          <w:p w14:paraId="2CF75E6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0AF90BBA" w14:textId="77777777" w:rsidR="004668E6" w:rsidRDefault="004668E6" w:rsidP="004668E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统一使用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代码管理仓库。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27E3202A" w14:textId="77777777" w:rsidR="0015101E" w:rsidRDefault="0015101E" w:rsidP="004668E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521682A" w14:textId="1810A78F" w:rsidR="0015101E" w:rsidRDefault="008E5495" w:rsidP="0015101E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如何分工，提高项目进度？</w:t>
            </w:r>
          </w:p>
          <w:p w14:paraId="3BDDFE23" w14:textId="76D5B28E" w:rsidR="004668E6" w:rsidRDefault="008E5495" w:rsidP="004668E6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  <w:r w:rsidR="004668E6">
              <w:rPr>
                <w:rFonts w:ascii="Times New Roman" w:hAnsi="Times New Roman"/>
                <w:sz w:val="24"/>
                <w:szCs w:val="24"/>
              </w:rPr>
              <w:t>4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个人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负责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数据爬取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、清洗、处理的全流程，保证数据流通的顺畅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个人负责</w:t>
            </w:r>
            <w:r w:rsidR="004668E6">
              <w:rPr>
                <w:rFonts w:ascii="Times New Roman" w:hAnsi="Times New Roman" w:hint="eastAsia"/>
                <w:sz w:val="24"/>
                <w:szCs w:val="24"/>
              </w:rPr>
              <w:t>看板设计、数据库设计等</w:t>
            </w:r>
          </w:p>
          <w:p w14:paraId="3EAD6A84" w14:textId="4E6B4C7F" w:rsidR="007D5005" w:rsidRPr="004668E6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DDC29F0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14:paraId="4C1C714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A333730" w14:textId="77777777" w:rsidR="007D5005" w:rsidRDefault="007D5005">
      <w:pPr>
        <w:pStyle w:val="af7"/>
        <w:rPr>
          <w:sz w:val="30"/>
        </w:rPr>
      </w:pPr>
    </w:p>
    <w:p w14:paraId="19D930B0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618"/>
        <w:gridCol w:w="1522"/>
        <w:gridCol w:w="1260"/>
      </w:tblGrid>
      <w:tr w:rsidR="007D5005" w14:paraId="63EAACDC" w14:textId="77777777" w:rsidTr="0043252D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D9A5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C86E3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D68FA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618" w:type="dxa"/>
            <w:tcBorders>
              <w:top w:val="single" w:sz="12" w:space="0" w:color="auto"/>
            </w:tcBorders>
            <w:vAlign w:val="center"/>
          </w:tcPr>
          <w:p w14:paraId="4B517AB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522" w:type="dxa"/>
            <w:tcBorders>
              <w:top w:val="single" w:sz="12" w:space="0" w:color="auto"/>
            </w:tcBorders>
            <w:vAlign w:val="center"/>
          </w:tcPr>
          <w:p w14:paraId="0FDDAD2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86F8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3252D" w14:paraId="7B7870E0" w14:textId="77777777" w:rsidTr="0043252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65D92" w14:textId="77777777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2708839" w14:textId="6C33E626" w:rsidR="0043252D" w:rsidRDefault="0043252D" w:rsidP="0043252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陈鹏宇</w:t>
            </w:r>
            <w:proofErr w:type="gramEnd"/>
          </w:p>
        </w:tc>
        <w:tc>
          <w:tcPr>
            <w:tcW w:w="1980" w:type="dxa"/>
            <w:vAlign w:val="center"/>
          </w:tcPr>
          <w:p w14:paraId="4226D8E9" w14:textId="77777777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618" w:type="dxa"/>
          </w:tcPr>
          <w:p w14:paraId="675C3331" w14:textId="42F8B74F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5724C2C1" w14:textId="51B1257B" w:rsidR="0043252D" w:rsidRDefault="0043252D" w:rsidP="0043252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陈鹏宇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504BCB" w14:textId="77777777" w:rsidR="0043252D" w:rsidRDefault="0043252D" w:rsidP="0043252D">
            <w:pPr>
              <w:jc w:val="center"/>
              <w:rPr>
                <w:sz w:val="24"/>
              </w:rPr>
            </w:pPr>
          </w:p>
        </w:tc>
      </w:tr>
      <w:tr w:rsidR="0043252D" w14:paraId="2808F3D8" w14:textId="77777777" w:rsidTr="0043252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8F422D" w14:textId="77777777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0EA9B7A" w14:textId="53505DEF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徐小龙</w:t>
            </w:r>
          </w:p>
        </w:tc>
        <w:tc>
          <w:tcPr>
            <w:tcW w:w="1980" w:type="dxa"/>
            <w:vAlign w:val="center"/>
          </w:tcPr>
          <w:p w14:paraId="535B7D12" w14:textId="77777777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77DA0F00" w14:textId="578E41FB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037E6FAF" w14:textId="13F7B328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徐小龙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8F49A5" w14:textId="77777777" w:rsidR="0043252D" w:rsidRDefault="0043252D" w:rsidP="0043252D">
            <w:pPr>
              <w:jc w:val="center"/>
              <w:rPr>
                <w:sz w:val="24"/>
              </w:rPr>
            </w:pPr>
          </w:p>
        </w:tc>
      </w:tr>
      <w:tr w:rsidR="0043252D" w14:paraId="5027CA98" w14:textId="77777777" w:rsidTr="0043252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7F6215" w14:textId="77777777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E2BDD0" w14:textId="0E40012B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杨奎</w:t>
            </w:r>
          </w:p>
        </w:tc>
        <w:tc>
          <w:tcPr>
            <w:tcW w:w="1980" w:type="dxa"/>
            <w:vAlign w:val="center"/>
          </w:tcPr>
          <w:p w14:paraId="2C98838B" w14:textId="61139801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71FB4110" w14:textId="3EEBAE25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4EFBED49" w14:textId="20A0C659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CAE7B5" w14:textId="77777777" w:rsidR="0043252D" w:rsidRDefault="0043252D" w:rsidP="0043252D">
            <w:pPr>
              <w:jc w:val="center"/>
              <w:rPr>
                <w:sz w:val="24"/>
              </w:rPr>
            </w:pPr>
          </w:p>
        </w:tc>
      </w:tr>
      <w:tr w:rsidR="0043252D" w14:paraId="2281718F" w14:textId="77777777" w:rsidTr="0043252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3F9C5" w14:textId="77777777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44E1B828" w14:textId="0DC4261C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</w:t>
            </w:r>
            <w:proofErr w:type="gramStart"/>
            <w:r>
              <w:rPr>
                <w:rFonts w:hint="eastAsia"/>
                <w:sz w:val="24"/>
                <w:szCs w:val="22"/>
              </w:rPr>
              <w:t>一</w:t>
            </w:r>
            <w:proofErr w:type="gramEnd"/>
            <w:r>
              <w:rPr>
                <w:rFonts w:hint="eastAsia"/>
                <w:sz w:val="24"/>
                <w:szCs w:val="22"/>
              </w:rPr>
              <w:t>锋</w:t>
            </w:r>
          </w:p>
        </w:tc>
        <w:tc>
          <w:tcPr>
            <w:tcW w:w="1980" w:type="dxa"/>
            <w:vAlign w:val="center"/>
          </w:tcPr>
          <w:p w14:paraId="2262BC36" w14:textId="765EFDED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40DB29C0" w14:textId="61FB8535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32DD8531" w14:textId="52E5FC61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</w:t>
            </w:r>
            <w:proofErr w:type="gramStart"/>
            <w:r>
              <w:rPr>
                <w:rFonts w:hint="eastAsia"/>
                <w:sz w:val="24"/>
                <w:szCs w:val="22"/>
              </w:rPr>
              <w:t>一</w:t>
            </w:r>
            <w:proofErr w:type="gramEnd"/>
            <w:r>
              <w:rPr>
                <w:rFonts w:hint="eastAsia"/>
                <w:sz w:val="24"/>
                <w:szCs w:val="22"/>
              </w:rPr>
              <w:t>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74B657D" w14:textId="77777777" w:rsidR="0043252D" w:rsidRDefault="0043252D" w:rsidP="0043252D">
            <w:pPr>
              <w:jc w:val="center"/>
              <w:rPr>
                <w:sz w:val="24"/>
              </w:rPr>
            </w:pPr>
          </w:p>
        </w:tc>
      </w:tr>
      <w:tr w:rsidR="0043252D" w14:paraId="2622DACD" w14:textId="77777777" w:rsidTr="0043252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EE4C3F" w14:textId="77777777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2EFE9CD" w14:textId="1B6970CE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付文韬</w:t>
            </w:r>
          </w:p>
        </w:tc>
        <w:tc>
          <w:tcPr>
            <w:tcW w:w="1980" w:type="dxa"/>
            <w:vAlign w:val="center"/>
          </w:tcPr>
          <w:p w14:paraId="48E919F1" w14:textId="77777777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3194FC6F" w14:textId="67A25A62" w:rsidR="0043252D" w:rsidRDefault="0043252D" w:rsidP="0043252D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3BA4FC8D" w14:textId="5C0FE9FB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付文韬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37978FA" w14:textId="77777777" w:rsidR="0043252D" w:rsidRDefault="0043252D" w:rsidP="0043252D">
            <w:pPr>
              <w:jc w:val="center"/>
              <w:rPr>
                <w:sz w:val="24"/>
              </w:rPr>
            </w:pPr>
          </w:p>
        </w:tc>
      </w:tr>
      <w:tr w:rsidR="0043252D" w14:paraId="67C5737E" w14:textId="77777777" w:rsidTr="0043252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0A4FE" w14:textId="77777777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F3678CB" w14:textId="296F0B05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冯文康</w:t>
            </w:r>
          </w:p>
        </w:tc>
        <w:tc>
          <w:tcPr>
            <w:tcW w:w="1980" w:type="dxa"/>
            <w:vAlign w:val="center"/>
          </w:tcPr>
          <w:p w14:paraId="27C4D964" w14:textId="35407492" w:rsidR="0043252D" w:rsidRDefault="0043252D" w:rsidP="0043252D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  <w:vAlign w:val="center"/>
          </w:tcPr>
          <w:p w14:paraId="45D49C68" w14:textId="4098D753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08811BC6" w14:textId="69902CBB" w:rsidR="0043252D" w:rsidRDefault="0043252D" w:rsidP="004325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冯文康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13342C" w14:textId="77777777" w:rsidR="0043252D" w:rsidRDefault="0043252D" w:rsidP="0043252D">
            <w:pPr>
              <w:jc w:val="center"/>
              <w:rPr>
                <w:sz w:val="24"/>
              </w:rPr>
            </w:pPr>
          </w:p>
        </w:tc>
      </w:tr>
      <w:tr w:rsidR="007D5005" w14:paraId="3363B1A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5DD32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48E8B5A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9854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02BA8764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330DB2B" w14:textId="77777777" w:rsidR="007D5005" w:rsidRDefault="007D5005" w:rsidP="008A54B2">
      <w:pPr>
        <w:pStyle w:val="af7"/>
        <w:rPr>
          <w:rFonts w:hint="eastAsia"/>
          <w:sz w:val="30"/>
        </w:rPr>
      </w:pPr>
    </w:p>
    <w:p w14:paraId="0ABB8CDC" w14:textId="58179D93" w:rsidR="007D5005" w:rsidRPr="008A54B2" w:rsidRDefault="008A54B2" w:rsidP="008A54B2">
      <w:pPr>
        <w:widowControl/>
        <w:spacing w:line="240" w:lineRule="auto"/>
        <w:rPr>
          <w:rFonts w:hint="eastAsia"/>
          <w:b/>
          <w:bCs/>
          <w:sz w:val="30"/>
        </w:rPr>
      </w:pPr>
      <w:r>
        <w:rPr>
          <w:sz w:val="30"/>
        </w:rPr>
        <w:br w:type="page"/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A54B2" w14:paraId="29DCA309" w14:textId="77777777" w:rsidTr="00786215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4B62D6F0" w14:textId="77777777" w:rsidR="008A54B2" w:rsidRDefault="008A54B2" w:rsidP="0078621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8A54B2" w14:paraId="75146F50" w14:textId="77777777" w:rsidTr="00786215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10674EB0" w14:textId="77777777" w:rsidR="008A54B2" w:rsidRDefault="008A54B2" w:rsidP="0078621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6642752D" w14:textId="77777777" w:rsidR="008A54B2" w:rsidRDefault="008A54B2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E9624E1" w14:textId="2EB3511F" w:rsidR="008A54B2" w:rsidRDefault="008A54B2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011183F0" w14:textId="77777777" w:rsidR="008A54B2" w:rsidRDefault="008A54B2" w:rsidP="0078621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7FF4A82" w14:textId="77777777" w:rsidR="008A54B2" w:rsidRDefault="008A54B2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7DA192C" w14:textId="77777777" w:rsidR="008A54B2" w:rsidRDefault="008A54B2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15:00</w:t>
            </w:r>
          </w:p>
        </w:tc>
        <w:tc>
          <w:tcPr>
            <w:tcW w:w="1421" w:type="dxa"/>
            <w:vAlign w:val="center"/>
          </w:tcPr>
          <w:p w14:paraId="450477F3" w14:textId="77777777" w:rsidR="008A54B2" w:rsidRDefault="008A54B2" w:rsidP="0078621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577A8808" w14:textId="77777777" w:rsidR="008A54B2" w:rsidRDefault="008A54B2" w:rsidP="0078621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12C1842F" w14:textId="77777777" w:rsidR="008A54B2" w:rsidRDefault="008A54B2" w:rsidP="0078621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4F8BA6B" w14:textId="77777777" w:rsidR="008A54B2" w:rsidRDefault="008A54B2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DS</w:t>
            </w:r>
            <w:r>
              <w:rPr>
                <w:rFonts w:ascii="Times New Roman" w:hAnsi="Times New Roman"/>
                <w:sz w:val="24"/>
                <w:szCs w:val="24"/>
              </w:rPr>
              <w:t>3304</w:t>
            </w:r>
          </w:p>
        </w:tc>
      </w:tr>
      <w:tr w:rsidR="008A54B2" w14:paraId="7B0AC5CB" w14:textId="77777777" w:rsidTr="00786215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2BFF451A" w14:textId="02B1DEE7" w:rsidR="008A54B2" w:rsidRDefault="008A54B2" w:rsidP="0078621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 w:rsidR="00B95E25">
              <w:rPr>
                <w:rFonts w:ascii="Times New Roman" w:hAnsi="Times New Roman" w:hint="eastAsia"/>
                <w:b/>
                <w:sz w:val="24"/>
                <w:szCs w:val="24"/>
              </w:rPr>
              <w:t>第一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阶段安排</w:t>
            </w:r>
          </w:p>
        </w:tc>
      </w:tr>
      <w:tr w:rsidR="008A54B2" w14:paraId="7A913860" w14:textId="77777777" w:rsidTr="00786215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6752E44C" w14:textId="77777777" w:rsidR="008A54B2" w:rsidRDefault="008A54B2" w:rsidP="0078621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陈鹏宇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</w:t>
            </w:r>
          </w:p>
          <w:p w14:paraId="720D12A5" w14:textId="77777777" w:rsidR="008A54B2" w:rsidRDefault="008A54B2" w:rsidP="0078621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徐小龙、杨奎、张一锋、付文韬、冯文康</w:t>
            </w:r>
          </w:p>
        </w:tc>
      </w:tr>
      <w:tr w:rsidR="008A54B2" w14:paraId="16B2C946" w14:textId="77777777" w:rsidTr="00786215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302CC592" w14:textId="77777777" w:rsidR="008A54B2" w:rsidRDefault="008A54B2" w:rsidP="0078621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40A42DE8" w14:textId="77777777" w:rsidR="008A54B2" w:rsidRDefault="008A54B2" w:rsidP="0078621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7581FC23" w14:textId="77777777" w:rsidR="008A54B2" w:rsidRDefault="008A54B2" w:rsidP="0078621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8A54B2" w14:paraId="535AD375" w14:textId="77777777" w:rsidTr="00786215">
        <w:trPr>
          <w:trHeight w:val="5212"/>
          <w:jc w:val="center"/>
        </w:trPr>
        <w:tc>
          <w:tcPr>
            <w:tcW w:w="2840" w:type="dxa"/>
            <w:gridSpan w:val="2"/>
          </w:tcPr>
          <w:p w14:paraId="63E02DF6" w14:textId="50CA4D72" w:rsidR="008A54B2" w:rsidRDefault="00E941D5" w:rsidP="00B95E25">
            <w:pPr>
              <w:numPr>
                <w:ilvl w:val="0"/>
                <w:numId w:val="17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爬取数据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</w:t>
            </w:r>
          </w:p>
          <w:p w14:paraId="2A5024AA" w14:textId="6A4A9A80" w:rsidR="008A54B2" w:rsidRDefault="00E941D5" w:rsidP="00B95E25">
            <w:pPr>
              <w:numPr>
                <w:ilvl w:val="0"/>
                <w:numId w:val="17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数据库设计方案</w:t>
            </w:r>
            <w:proofErr w:type="gramEnd"/>
          </w:p>
          <w:p w14:paraId="5F9B4F9E" w14:textId="6BBD39BF" w:rsidR="008A54B2" w:rsidRPr="0043252D" w:rsidRDefault="00E941D5" w:rsidP="00B95E25">
            <w:pPr>
              <w:numPr>
                <w:ilvl w:val="0"/>
                <w:numId w:val="17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第一阶段文档撰写</w:t>
            </w:r>
          </w:p>
        </w:tc>
        <w:tc>
          <w:tcPr>
            <w:tcW w:w="2840" w:type="dxa"/>
            <w:gridSpan w:val="2"/>
          </w:tcPr>
          <w:p w14:paraId="644A53A3" w14:textId="758E5474" w:rsidR="008A54B2" w:rsidRDefault="00B053AC" w:rsidP="00B95E25">
            <w:pPr>
              <w:numPr>
                <w:ilvl w:val="0"/>
                <w:numId w:val="18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爬取数据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</w:t>
            </w:r>
          </w:p>
          <w:p w14:paraId="12777BFE" w14:textId="77777777" w:rsidR="008A54B2" w:rsidRDefault="008A54B2" w:rsidP="0078621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0CDC88B5" w14:textId="7F3CEBC8" w:rsidR="008A54B2" w:rsidRDefault="00B053AC" w:rsidP="00B95E25">
            <w:pPr>
              <w:numPr>
                <w:ilvl w:val="0"/>
                <w:numId w:val="18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数据库设计方案</w:t>
            </w:r>
            <w:proofErr w:type="gramEnd"/>
          </w:p>
          <w:p w14:paraId="03753B89" w14:textId="77777777" w:rsidR="008A54B2" w:rsidRDefault="008A54B2" w:rsidP="00786215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完成度：9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0%</w:t>
            </w:r>
          </w:p>
          <w:p w14:paraId="43799797" w14:textId="42D5E825" w:rsidR="008A54B2" w:rsidRDefault="00B053AC" w:rsidP="00B95E25">
            <w:pPr>
              <w:numPr>
                <w:ilvl w:val="0"/>
                <w:numId w:val="18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第一阶段文档撰写</w:t>
            </w:r>
          </w:p>
          <w:p w14:paraId="2AB944C3" w14:textId="416FF7CD" w:rsidR="008A54B2" w:rsidRDefault="008A54B2" w:rsidP="00786215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</w:t>
            </w:r>
            <w:r w:rsidR="006C1052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度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：1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00%</w:t>
            </w:r>
          </w:p>
          <w:p w14:paraId="208FBC91" w14:textId="77777777" w:rsidR="008A54B2" w:rsidRDefault="008A54B2" w:rsidP="0078621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4541C457" w14:textId="2B3BA69B" w:rsidR="008A54B2" w:rsidRPr="004668E6" w:rsidRDefault="008A54B2" w:rsidP="0078621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6C1052" w:rsidRPr="004668E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user-agent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池中有少部分存在错误，导致网站返回内容形式与接收形式不兼容</w:t>
            </w:r>
          </w:p>
          <w:p w14:paraId="0C93F1F1" w14:textId="309603C4" w:rsidR="008A54B2" w:rsidRDefault="008A54B2" w:rsidP="0078621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禁用错误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user-agent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即可</w:t>
            </w:r>
          </w:p>
          <w:p w14:paraId="22B563B9" w14:textId="160BBEAC" w:rsidR="008A54B2" w:rsidRDefault="008A54B2" w:rsidP="0078621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程序间歇性被服务器识别为爬虫，导致接收到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406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状态码，造成大量（约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1/5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）数据丢失</w:t>
            </w:r>
          </w:p>
          <w:p w14:paraId="23BF7A63" w14:textId="1767C92A" w:rsidR="008A54B2" w:rsidRDefault="008A54B2" w:rsidP="0078621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为每次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get/post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请求添加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retry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功能，遭遇异常则进行循环等待请求，最大循环</w:t>
            </w:r>
            <w:proofErr w:type="gramStart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数设置</w:t>
            </w:r>
            <w:proofErr w:type="gramEnd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为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次，每次等待时间设置为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5s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，有效降低了数据丢失率</w:t>
            </w:r>
          </w:p>
          <w:p w14:paraId="039A5927" w14:textId="77777777" w:rsidR="008A54B2" w:rsidRDefault="008A54B2" w:rsidP="00786215">
            <w:pPr>
              <w:spacing w:line="360" w:lineRule="auto"/>
              <w:rPr>
                <w:rFonts w:ascii="Times New Roman" w:hAnsi="Times New Roman" w:hint="eastAsia"/>
                <w:color w:val="FF0000"/>
                <w:sz w:val="24"/>
                <w:szCs w:val="24"/>
              </w:rPr>
            </w:pPr>
          </w:p>
        </w:tc>
      </w:tr>
    </w:tbl>
    <w:p w14:paraId="5E6F0260" w14:textId="77777777" w:rsidR="008A54B2" w:rsidRDefault="008A54B2" w:rsidP="008A54B2">
      <w:pPr>
        <w:rPr>
          <w:rFonts w:ascii="宋体"/>
          <w:sz w:val="28"/>
        </w:rPr>
        <w:sectPr w:rsidR="008A54B2" w:rsidSect="008A54B2">
          <w:pgSz w:w="11907" w:h="16840"/>
          <w:pgMar w:top="1560" w:right="1440" w:bottom="1196" w:left="1440" w:header="720" w:footer="720" w:gutter="0"/>
          <w:cols w:space="720"/>
        </w:sectPr>
      </w:pPr>
    </w:p>
    <w:p w14:paraId="63BAF2AB" w14:textId="77777777" w:rsidR="008A54B2" w:rsidRDefault="008A54B2" w:rsidP="008A54B2">
      <w:pPr>
        <w:pStyle w:val="af7"/>
        <w:rPr>
          <w:sz w:val="30"/>
        </w:rPr>
      </w:pPr>
    </w:p>
    <w:p w14:paraId="15FC6324" w14:textId="77777777" w:rsidR="008A54B2" w:rsidRDefault="008A54B2" w:rsidP="008A54B2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618"/>
        <w:gridCol w:w="1522"/>
        <w:gridCol w:w="1260"/>
      </w:tblGrid>
      <w:tr w:rsidR="008A54B2" w14:paraId="31D0DC6F" w14:textId="77777777" w:rsidTr="00786215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740777" w14:textId="77777777" w:rsidR="008A54B2" w:rsidRDefault="008A54B2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144F1A3A" w14:textId="77777777" w:rsidR="008A54B2" w:rsidRDefault="008A54B2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39ADED2D" w14:textId="77777777" w:rsidR="008A54B2" w:rsidRDefault="008A54B2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618" w:type="dxa"/>
            <w:tcBorders>
              <w:top w:val="single" w:sz="12" w:space="0" w:color="auto"/>
            </w:tcBorders>
            <w:vAlign w:val="center"/>
          </w:tcPr>
          <w:p w14:paraId="6070A379" w14:textId="77777777" w:rsidR="008A54B2" w:rsidRDefault="008A54B2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522" w:type="dxa"/>
            <w:tcBorders>
              <w:top w:val="single" w:sz="12" w:space="0" w:color="auto"/>
            </w:tcBorders>
            <w:vAlign w:val="center"/>
          </w:tcPr>
          <w:p w14:paraId="5C3C47C6" w14:textId="77777777" w:rsidR="008A54B2" w:rsidRDefault="008A54B2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9A6993" w14:textId="77777777" w:rsidR="008A54B2" w:rsidRDefault="008A54B2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A54B2" w14:paraId="501E514A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4A5525C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45556A90" w14:textId="77777777" w:rsidR="008A54B2" w:rsidRDefault="008A54B2" w:rsidP="0078621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陈鹏宇</w:t>
            </w:r>
            <w:proofErr w:type="gramEnd"/>
          </w:p>
        </w:tc>
        <w:tc>
          <w:tcPr>
            <w:tcW w:w="1980" w:type="dxa"/>
            <w:vAlign w:val="center"/>
          </w:tcPr>
          <w:p w14:paraId="78E5F9AA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618" w:type="dxa"/>
          </w:tcPr>
          <w:p w14:paraId="29A7E96B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29B26EB0" w14:textId="77777777" w:rsidR="008A54B2" w:rsidRDefault="008A54B2" w:rsidP="0078621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陈鹏宇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D4D0DFC" w14:textId="77777777" w:rsidR="008A54B2" w:rsidRDefault="008A54B2" w:rsidP="00786215">
            <w:pPr>
              <w:jc w:val="center"/>
              <w:rPr>
                <w:sz w:val="24"/>
              </w:rPr>
            </w:pPr>
          </w:p>
        </w:tc>
      </w:tr>
      <w:tr w:rsidR="008A54B2" w14:paraId="656BE1D4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6216E6F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B96570A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徐小龙</w:t>
            </w:r>
          </w:p>
        </w:tc>
        <w:tc>
          <w:tcPr>
            <w:tcW w:w="1980" w:type="dxa"/>
            <w:vAlign w:val="center"/>
          </w:tcPr>
          <w:p w14:paraId="1195F5C0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4101756E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7002DD04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徐小龙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E5DD69" w14:textId="77777777" w:rsidR="008A54B2" w:rsidRDefault="008A54B2" w:rsidP="00786215">
            <w:pPr>
              <w:jc w:val="center"/>
              <w:rPr>
                <w:sz w:val="24"/>
              </w:rPr>
            </w:pPr>
          </w:p>
        </w:tc>
      </w:tr>
      <w:tr w:rsidR="008A54B2" w14:paraId="7A8DBE85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6C3764D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439E6494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杨奎</w:t>
            </w:r>
          </w:p>
        </w:tc>
        <w:tc>
          <w:tcPr>
            <w:tcW w:w="1980" w:type="dxa"/>
            <w:vAlign w:val="center"/>
          </w:tcPr>
          <w:p w14:paraId="2E855E4E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4D7F9653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32B6CCA3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D564EE" w14:textId="77777777" w:rsidR="008A54B2" w:rsidRDefault="008A54B2" w:rsidP="00786215">
            <w:pPr>
              <w:jc w:val="center"/>
              <w:rPr>
                <w:sz w:val="24"/>
              </w:rPr>
            </w:pPr>
          </w:p>
        </w:tc>
      </w:tr>
      <w:tr w:rsidR="008A54B2" w14:paraId="64E0B394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AD30022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7BB8F017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张一锋</w:t>
            </w:r>
          </w:p>
        </w:tc>
        <w:tc>
          <w:tcPr>
            <w:tcW w:w="1980" w:type="dxa"/>
            <w:vAlign w:val="center"/>
          </w:tcPr>
          <w:p w14:paraId="00DF9719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1CB44D8F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4C10389F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张一锋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55910A8" w14:textId="77777777" w:rsidR="008A54B2" w:rsidRDefault="008A54B2" w:rsidP="00786215">
            <w:pPr>
              <w:jc w:val="center"/>
              <w:rPr>
                <w:sz w:val="24"/>
              </w:rPr>
            </w:pPr>
          </w:p>
        </w:tc>
      </w:tr>
      <w:tr w:rsidR="008A54B2" w14:paraId="0F5C57CB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B561799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50D41276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付文韬</w:t>
            </w:r>
          </w:p>
        </w:tc>
        <w:tc>
          <w:tcPr>
            <w:tcW w:w="1980" w:type="dxa"/>
            <w:vAlign w:val="center"/>
          </w:tcPr>
          <w:p w14:paraId="72D51673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73CB34F5" w14:textId="77777777" w:rsidR="008A54B2" w:rsidRDefault="008A54B2" w:rsidP="00786215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55BB8C85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付文韬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70AAB5A" w14:textId="77777777" w:rsidR="008A54B2" w:rsidRDefault="008A54B2" w:rsidP="00786215">
            <w:pPr>
              <w:jc w:val="center"/>
              <w:rPr>
                <w:sz w:val="24"/>
              </w:rPr>
            </w:pPr>
          </w:p>
        </w:tc>
      </w:tr>
      <w:tr w:rsidR="008A54B2" w14:paraId="316CEA9B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4A0ADC8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0337C3DA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冯文康</w:t>
            </w:r>
          </w:p>
        </w:tc>
        <w:tc>
          <w:tcPr>
            <w:tcW w:w="1980" w:type="dxa"/>
            <w:vAlign w:val="center"/>
          </w:tcPr>
          <w:p w14:paraId="0D612EC8" w14:textId="77777777" w:rsidR="008A54B2" w:rsidRDefault="008A54B2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  <w:vAlign w:val="center"/>
          </w:tcPr>
          <w:p w14:paraId="644C650E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61CDB5FB" w14:textId="77777777" w:rsidR="008A54B2" w:rsidRDefault="008A54B2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冯文康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BCB4D9B" w14:textId="77777777" w:rsidR="008A54B2" w:rsidRDefault="008A54B2" w:rsidP="00786215">
            <w:pPr>
              <w:jc w:val="center"/>
              <w:rPr>
                <w:sz w:val="24"/>
              </w:rPr>
            </w:pPr>
          </w:p>
        </w:tc>
      </w:tr>
      <w:tr w:rsidR="008A54B2" w14:paraId="1FB63E1E" w14:textId="77777777" w:rsidTr="00786215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711819" w14:textId="77777777" w:rsidR="008A54B2" w:rsidRDefault="008A54B2" w:rsidP="0078621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8A54B2" w14:paraId="6AA68D50" w14:textId="77777777" w:rsidTr="00786215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9BFDE" w14:textId="77777777" w:rsidR="008A54B2" w:rsidRDefault="008A54B2" w:rsidP="0078621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32C27F9E" w14:textId="77777777" w:rsidR="008A54B2" w:rsidRDefault="008A54B2" w:rsidP="0078621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4F54A2DA" w14:textId="49891549" w:rsidR="00E941D5" w:rsidRDefault="00E941D5">
      <w:pPr>
        <w:pStyle w:val="af7"/>
        <w:jc w:val="center"/>
        <w:rPr>
          <w:sz w:val="30"/>
        </w:rPr>
      </w:pPr>
    </w:p>
    <w:p w14:paraId="15ED3EA6" w14:textId="1639A178" w:rsidR="007D5005" w:rsidRPr="00E941D5" w:rsidRDefault="00E941D5" w:rsidP="00E941D5">
      <w:pPr>
        <w:widowControl/>
        <w:spacing w:line="240" w:lineRule="auto"/>
        <w:rPr>
          <w:rFonts w:hint="eastAsia"/>
          <w:b/>
          <w:bCs/>
          <w:sz w:val="30"/>
        </w:rPr>
      </w:pPr>
      <w:r>
        <w:rPr>
          <w:sz w:val="30"/>
        </w:rPr>
        <w:br w:type="page"/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941D5" w14:paraId="1F681581" w14:textId="77777777" w:rsidTr="00786215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41C0E042" w14:textId="77777777" w:rsidR="00E941D5" w:rsidRDefault="00E941D5" w:rsidP="0078621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E941D5" w14:paraId="627778EE" w14:textId="77777777" w:rsidTr="00786215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70DB1F4" w14:textId="77777777" w:rsidR="00E941D5" w:rsidRDefault="00E941D5" w:rsidP="0078621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6370D167" w14:textId="77777777" w:rsidR="00E941D5" w:rsidRDefault="00E941D5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A1E4EAE" w14:textId="763004C5" w:rsidR="00E941D5" w:rsidRDefault="00E941D5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77BD697C" w14:textId="77777777" w:rsidR="00E941D5" w:rsidRDefault="00E941D5" w:rsidP="0078621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884B90D" w14:textId="77777777" w:rsidR="00E941D5" w:rsidRDefault="00E941D5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6BBFD11" w14:textId="77777777" w:rsidR="00E941D5" w:rsidRDefault="00E941D5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15:00</w:t>
            </w:r>
          </w:p>
        </w:tc>
        <w:tc>
          <w:tcPr>
            <w:tcW w:w="1421" w:type="dxa"/>
            <w:vAlign w:val="center"/>
          </w:tcPr>
          <w:p w14:paraId="04E84ABF" w14:textId="77777777" w:rsidR="00E941D5" w:rsidRDefault="00E941D5" w:rsidP="0078621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5E88457F" w14:textId="77777777" w:rsidR="00E941D5" w:rsidRDefault="00E941D5" w:rsidP="0078621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2CDEF740" w14:textId="77777777" w:rsidR="00E941D5" w:rsidRDefault="00E941D5" w:rsidP="0078621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00C00B20" w14:textId="77777777" w:rsidR="00E941D5" w:rsidRDefault="00E941D5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DS</w:t>
            </w:r>
            <w:r>
              <w:rPr>
                <w:rFonts w:ascii="Times New Roman" w:hAnsi="Times New Roman"/>
                <w:sz w:val="24"/>
                <w:szCs w:val="24"/>
              </w:rPr>
              <w:t>3304</w:t>
            </w:r>
          </w:p>
        </w:tc>
      </w:tr>
      <w:tr w:rsidR="00E941D5" w14:paraId="3C2B424C" w14:textId="77777777" w:rsidTr="00786215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1C67260B" w14:textId="1B5BADBE" w:rsidR="00E941D5" w:rsidRDefault="00E941D5" w:rsidP="0078621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二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阶段安排</w:t>
            </w:r>
          </w:p>
        </w:tc>
      </w:tr>
      <w:tr w:rsidR="00E941D5" w14:paraId="0B4EB18F" w14:textId="77777777" w:rsidTr="00786215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629B3054" w14:textId="77777777" w:rsidR="00E941D5" w:rsidRDefault="00E941D5" w:rsidP="0078621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陈鹏宇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</w:t>
            </w:r>
          </w:p>
          <w:p w14:paraId="7699F4BB" w14:textId="77777777" w:rsidR="00E941D5" w:rsidRDefault="00E941D5" w:rsidP="0078621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徐小龙、杨奎、张一锋、付文韬、冯文康</w:t>
            </w:r>
          </w:p>
        </w:tc>
      </w:tr>
      <w:tr w:rsidR="00E941D5" w14:paraId="36AD3436" w14:textId="77777777" w:rsidTr="00786215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64FE65BB" w14:textId="77777777" w:rsidR="00E941D5" w:rsidRDefault="00E941D5" w:rsidP="0078621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0E91AC46" w14:textId="77777777" w:rsidR="00E941D5" w:rsidRDefault="00E941D5" w:rsidP="0078621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058ABE25" w14:textId="77777777" w:rsidR="00E941D5" w:rsidRDefault="00E941D5" w:rsidP="0078621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E941D5" w14:paraId="73A00248" w14:textId="77777777" w:rsidTr="00786215">
        <w:trPr>
          <w:trHeight w:val="5212"/>
          <w:jc w:val="center"/>
        </w:trPr>
        <w:tc>
          <w:tcPr>
            <w:tcW w:w="2840" w:type="dxa"/>
            <w:gridSpan w:val="2"/>
          </w:tcPr>
          <w:p w14:paraId="2DB8B9E2" w14:textId="3F168EC4" w:rsidR="00E941D5" w:rsidRDefault="00E941D5" w:rsidP="00E941D5">
            <w:pPr>
              <w:numPr>
                <w:ilvl w:val="0"/>
                <w:numId w:val="19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清洗</w:t>
            </w:r>
            <w:r w:rsidR="00CA7E0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、处理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数据</w:t>
            </w:r>
            <w:r w:rsidR="009835ED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方案</w:t>
            </w:r>
          </w:p>
          <w:p w14:paraId="22BFEAC5" w14:textId="7DB2283D" w:rsidR="00E941D5" w:rsidRDefault="00E941D5" w:rsidP="00E941D5">
            <w:pPr>
              <w:numPr>
                <w:ilvl w:val="0"/>
                <w:numId w:val="19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页面设计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方案</w:t>
            </w:r>
            <w:proofErr w:type="gramEnd"/>
          </w:p>
          <w:p w14:paraId="379E4EF9" w14:textId="2D737CAB" w:rsidR="00E941D5" w:rsidRPr="0043252D" w:rsidRDefault="00E941D5" w:rsidP="00E941D5">
            <w:pPr>
              <w:numPr>
                <w:ilvl w:val="0"/>
                <w:numId w:val="19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二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阶段文档撰写</w:t>
            </w:r>
          </w:p>
        </w:tc>
        <w:tc>
          <w:tcPr>
            <w:tcW w:w="2840" w:type="dxa"/>
            <w:gridSpan w:val="2"/>
          </w:tcPr>
          <w:p w14:paraId="4F488444" w14:textId="7B9D2770" w:rsidR="00E941D5" w:rsidRDefault="00B053AC" w:rsidP="00E941D5">
            <w:pPr>
              <w:numPr>
                <w:ilvl w:val="0"/>
                <w:numId w:val="20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清洗、处理数据方案</w:t>
            </w:r>
          </w:p>
          <w:p w14:paraId="2C070E6E" w14:textId="77777777" w:rsidR="00E941D5" w:rsidRDefault="00E941D5" w:rsidP="0078621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25C150C1" w14:textId="5ADC5801" w:rsidR="00E941D5" w:rsidRDefault="00B053AC" w:rsidP="00E941D5">
            <w:pPr>
              <w:numPr>
                <w:ilvl w:val="0"/>
                <w:numId w:val="20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页面设计方案</w:t>
            </w:r>
            <w:proofErr w:type="gramEnd"/>
          </w:p>
          <w:p w14:paraId="0443B7D6" w14:textId="5DC968FB" w:rsidR="00E941D5" w:rsidRDefault="00E941D5" w:rsidP="00786215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B053AC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0%</w:t>
            </w:r>
          </w:p>
          <w:p w14:paraId="34F0374D" w14:textId="22980678" w:rsidR="00E941D5" w:rsidRDefault="00B053AC" w:rsidP="00E941D5">
            <w:pPr>
              <w:numPr>
                <w:ilvl w:val="0"/>
                <w:numId w:val="20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第二阶段文档撰写</w:t>
            </w:r>
          </w:p>
          <w:p w14:paraId="7E866567" w14:textId="1A01B18C" w:rsidR="00E941D5" w:rsidRDefault="00E941D5" w:rsidP="00786215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</w:t>
            </w:r>
            <w:r w:rsidR="00AE0F90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度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：1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00%</w:t>
            </w:r>
          </w:p>
          <w:p w14:paraId="04ED17DC" w14:textId="77777777" w:rsidR="00E941D5" w:rsidRDefault="00E941D5" w:rsidP="0078621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6B8F4B8" w14:textId="10232969" w:rsidR="00E941D5" w:rsidRPr="004668E6" w:rsidRDefault="00E941D5" w:rsidP="0078621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proofErr w:type="gramStart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多进程</w:t>
            </w:r>
            <w:proofErr w:type="gramEnd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爬虫开发中，起初循环遍历，为每一任</w:t>
            </w:r>
            <w:proofErr w:type="gramStart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务</w:t>
            </w:r>
            <w:proofErr w:type="gramEnd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分配进程，但这会导致进程数量难以限制，造成程序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整机崩溃</w:t>
            </w:r>
          </w:p>
          <w:p w14:paraId="58821BBD" w14:textId="06E9E4ED" w:rsidR="00E941D5" w:rsidRDefault="00E941D5" w:rsidP="0078621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改用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Pool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进程池，在创建时设定</w:t>
            </w:r>
            <w:proofErr w:type="gramStart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最大进程数</w:t>
            </w:r>
            <w:proofErr w:type="gramEnd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即可</w:t>
            </w:r>
          </w:p>
          <w:p w14:paraId="126F06E4" w14:textId="6618D492" w:rsidR="00E941D5" w:rsidRDefault="00E941D5" w:rsidP="0078621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利用</w:t>
            </w:r>
            <w:proofErr w:type="spellStart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snownlp</w:t>
            </w:r>
            <w:proofErr w:type="spellEnd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进行歌词和评论的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emo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指数分析时，发现</w:t>
            </w:r>
            <w:proofErr w:type="spellStart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snownlp</w:t>
            </w:r>
            <w:proofErr w:type="spellEnd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的打分效果不佳</w:t>
            </w:r>
          </w:p>
          <w:p w14:paraId="48681B84" w14:textId="20323061" w:rsidR="00E941D5" w:rsidRDefault="00E941D5" w:rsidP="0078621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手动标注了一份约含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2500</w:t>
            </w:r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条网</w:t>
            </w:r>
            <w:proofErr w:type="gramStart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易云音乐</w:t>
            </w:r>
            <w:proofErr w:type="gramEnd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评论的小型语料库，重新训练了</w:t>
            </w:r>
            <w:proofErr w:type="spellStart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snownlp</w:t>
            </w:r>
            <w:proofErr w:type="spellEnd"/>
            <w:r w:rsidR="00B053AC" w:rsidRPr="00B053AC">
              <w:rPr>
                <w:rFonts w:ascii="Times New Roman" w:hAnsi="Times New Roman" w:hint="eastAsia"/>
                <w:sz w:val="24"/>
                <w:szCs w:val="24"/>
              </w:rPr>
              <w:t>模型</w:t>
            </w:r>
          </w:p>
          <w:p w14:paraId="26A3C3EC" w14:textId="77777777" w:rsidR="00E941D5" w:rsidRDefault="00E941D5" w:rsidP="00786215">
            <w:pPr>
              <w:spacing w:line="360" w:lineRule="auto"/>
              <w:rPr>
                <w:rFonts w:ascii="Times New Roman" w:hAnsi="Times New Roman" w:hint="eastAsia"/>
                <w:color w:val="FF0000"/>
                <w:sz w:val="24"/>
                <w:szCs w:val="24"/>
              </w:rPr>
            </w:pPr>
          </w:p>
        </w:tc>
      </w:tr>
    </w:tbl>
    <w:p w14:paraId="5C848448" w14:textId="77777777" w:rsidR="00E941D5" w:rsidRDefault="00E941D5" w:rsidP="00E941D5">
      <w:pPr>
        <w:rPr>
          <w:rFonts w:ascii="宋体"/>
          <w:sz w:val="28"/>
        </w:rPr>
        <w:sectPr w:rsidR="00E941D5" w:rsidSect="008A54B2">
          <w:pgSz w:w="11907" w:h="16840"/>
          <w:pgMar w:top="1560" w:right="1440" w:bottom="1196" w:left="1440" w:header="720" w:footer="720" w:gutter="0"/>
          <w:cols w:space="720"/>
        </w:sectPr>
      </w:pPr>
    </w:p>
    <w:p w14:paraId="62D3AF5F" w14:textId="77777777" w:rsidR="00E941D5" w:rsidRDefault="00E941D5" w:rsidP="00E941D5">
      <w:pPr>
        <w:pStyle w:val="af7"/>
        <w:rPr>
          <w:sz w:val="30"/>
        </w:rPr>
      </w:pPr>
    </w:p>
    <w:p w14:paraId="6DFBBAF5" w14:textId="77777777" w:rsidR="00E941D5" w:rsidRDefault="00E941D5" w:rsidP="00E941D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618"/>
        <w:gridCol w:w="1522"/>
        <w:gridCol w:w="1260"/>
      </w:tblGrid>
      <w:tr w:rsidR="00E941D5" w14:paraId="56458EDD" w14:textId="77777777" w:rsidTr="00786215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4034F9" w14:textId="77777777" w:rsidR="00E941D5" w:rsidRDefault="00E941D5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33D2AEB" w14:textId="77777777" w:rsidR="00E941D5" w:rsidRDefault="00E941D5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6CA459F4" w14:textId="77777777" w:rsidR="00E941D5" w:rsidRDefault="00E941D5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618" w:type="dxa"/>
            <w:tcBorders>
              <w:top w:val="single" w:sz="12" w:space="0" w:color="auto"/>
            </w:tcBorders>
            <w:vAlign w:val="center"/>
          </w:tcPr>
          <w:p w14:paraId="781BC4A6" w14:textId="77777777" w:rsidR="00E941D5" w:rsidRDefault="00E941D5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522" w:type="dxa"/>
            <w:tcBorders>
              <w:top w:val="single" w:sz="12" w:space="0" w:color="auto"/>
            </w:tcBorders>
            <w:vAlign w:val="center"/>
          </w:tcPr>
          <w:p w14:paraId="5C53FA6E" w14:textId="77777777" w:rsidR="00E941D5" w:rsidRDefault="00E941D5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BB3DFB" w14:textId="77777777" w:rsidR="00E941D5" w:rsidRDefault="00E941D5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941D5" w14:paraId="3E027882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5869578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720E69F" w14:textId="77777777" w:rsidR="00E941D5" w:rsidRDefault="00E941D5" w:rsidP="0078621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陈鹏宇</w:t>
            </w:r>
            <w:proofErr w:type="gramEnd"/>
          </w:p>
        </w:tc>
        <w:tc>
          <w:tcPr>
            <w:tcW w:w="1980" w:type="dxa"/>
            <w:vAlign w:val="center"/>
          </w:tcPr>
          <w:p w14:paraId="243C4D49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618" w:type="dxa"/>
          </w:tcPr>
          <w:p w14:paraId="386DB619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63EFA8FC" w14:textId="77777777" w:rsidR="00E941D5" w:rsidRDefault="00E941D5" w:rsidP="0078621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陈鹏宇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C32A575" w14:textId="77777777" w:rsidR="00E941D5" w:rsidRDefault="00E941D5" w:rsidP="00786215">
            <w:pPr>
              <w:jc w:val="center"/>
              <w:rPr>
                <w:sz w:val="24"/>
              </w:rPr>
            </w:pPr>
          </w:p>
        </w:tc>
      </w:tr>
      <w:tr w:rsidR="00E941D5" w14:paraId="64467096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D5E891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4C47FE9B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徐小龙</w:t>
            </w:r>
          </w:p>
        </w:tc>
        <w:tc>
          <w:tcPr>
            <w:tcW w:w="1980" w:type="dxa"/>
            <w:vAlign w:val="center"/>
          </w:tcPr>
          <w:p w14:paraId="00FF6AF0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61B61881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21D70A39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徐小龙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1AFE73A" w14:textId="77777777" w:rsidR="00E941D5" w:rsidRDefault="00E941D5" w:rsidP="00786215">
            <w:pPr>
              <w:jc w:val="center"/>
              <w:rPr>
                <w:sz w:val="24"/>
              </w:rPr>
            </w:pPr>
          </w:p>
        </w:tc>
      </w:tr>
      <w:tr w:rsidR="00E941D5" w14:paraId="538379B7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D5A267F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683C795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杨奎</w:t>
            </w:r>
          </w:p>
        </w:tc>
        <w:tc>
          <w:tcPr>
            <w:tcW w:w="1980" w:type="dxa"/>
            <w:vAlign w:val="center"/>
          </w:tcPr>
          <w:p w14:paraId="088C52E8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0A555577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06BC7F24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8663171" w14:textId="77777777" w:rsidR="00E941D5" w:rsidRDefault="00E941D5" w:rsidP="00786215">
            <w:pPr>
              <w:jc w:val="center"/>
              <w:rPr>
                <w:sz w:val="24"/>
              </w:rPr>
            </w:pPr>
          </w:p>
        </w:tc>
      </w:tr>
      <w:tr w:rsidR="00E941D5" w14:paraId="0C97B165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5E14E20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5F7F0A00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张一锋</w:t>
            </w:r>
          </w:p>
        </w:tc>
        <w:tc>
          <w:tcPr>
            <w:tcW w:w="1980" w:type="dxa"/>
            <w:vAlign w:val="center"/>
          </w:tcPr>
          <w:p w14:paraId="27AF7CE4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1256F6F8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2D4D4E27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张一锋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9BC01A4" w14:textId="77777777" w:rsidR="00E941D5" w:rsidRDefault="00E941D5" w:rsidP="00786215">
            <w:pPr>
              <w:jc w:val="center"/>
              <w:rPr>
                <w:sz w:val="24"/>
              </w:rPr>
            </w:pPr>
          </w:p>
        </w:tc>
      </w:tr>
      <w:tr w:rsidR="00E941D5" w14:paraId="23E730DE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7D27BD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66A5268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付文韬</w:t>
            </w:r>
          </w:p>
        </w:tc>
        <w:tc>
          <w:tcPr>
            <w:tcW w:w="1980" w:type="dxa"/>
            <w:vAlign w:val="center"/>
          </w:tcPr>
          <w:p w14:paraId="37E823F8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5FB89FCF" w14:textId="77777777" w:rsidR="00E941D5" w:rsidRDefault="00E941D5" w:rsidP="00786215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48D7A350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付文韬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A1091C" w14:textId="77777777" w:rsidR="00E941D5" w:rsidRDefault="00E941D5" w:rsidP="00786215">
            <w:pPr>
              <w:jc w:val="center"/>
              <w:rPr>
                <w:sz w:val="24"/>
              </w:rPr>
            </w:pPr>
          </w:p>
        </w:tc>
      </w:tr>
      <w:tr w:rsidR="00E941D5" w14:paraId="005EE5CC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74A893D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017FEC24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冯文康</w:t>
            </w:r>
          </w:p>
        </w:tc>
        <w:tc>
          <w:tcPr>
            <w:tcW w:w="1980" w:type="dxa"/>
            <w:vAlign w:val="center"/>
          </w:tcPr>
          <w:p w14:paraId="2392C1AD" w14:textId="77777777" w:rsidR="00E941D5" w:rsidRDefault="00E941D5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  <w:vAlign w:val="center"/>
          </w:tcPr>
          <w:p w14:paraId="501CBDD9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79AC156B" w14:textId="77777777" w:rsidR="00E941D5" w:rsidRDefault="00E941D5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冯文康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9BE9B76" w14:textId="77777777" w:rsidR="00E941D5" w:rsidRDefault="00E941D5" w:rsidP="00786215">
            <w:pPr>
              <w:jc w:val="center"/>
              <w:rPr>
                <w:sz w:val="24"/>
              </w:rPr>
            </w:pPr>
          </w:p>
        </w:tc>
      </w:tr>
      <w:tr w:rsidR="00E941D5" w14:paraId="1A4D4E70" w14:textId="77777777" w:rsidTr="00786215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A2741D" w14:textId="77777777" w:rsidR="00E941D5" w:rsidRDefault="00E941D5" w:rsidP="0078621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E941D5" w14:paraId="4D8120FD" w14:textId="77777777" w:rsidTr="00786215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6CEA5" w14:textId="77777777" w:rsidR="00E941D5" w:rsidRDefault="00E941D5" w:rsidP="0078621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3FF24D02" w14:textId="77777777" w:rsidR="00E941D5" w:rsidRDefault="00E941D5" w:rsidP="0078621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028BA18A" w14:textId="7254FD0E" w:rsidR="009835ED" w:rsidRDefault="009835ED">
      <w:pPr>
        <w:pStyle w:val="af7"/>
        <w:jc w:val="center"/>
        <w:rPr>
          <w:sz w:val="30"/>
        </w:rPr>
      </w:pPr>
    </w:p>
    <w:p w14:paraId="1BD5C0DF" w14:textId="7335498E" w:rsidR="00E941D5" w:rsidRPr="009835ED" w:rsidRDefault="009835ED" w:rsidP="009835ED">
      <w:pPr>
        <w:widowControl/>
        <w:spacing w:line="240" w:lineRule="auto"/>
        <w:rPr>
          <w:rFonts w:hint="eastAsia"/>
          <w:b/>
          <w:bCs/>
          <w:sz w:val="30"/>
        </w:rPr>
      </w:pPr>
      <w:r>
        <w:rPr>
          <w:sz w:val="30"/>
        </w:rPr>
        <w:br w:type="page"/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835ED" w14:paraId="68F0D73E" w14:textId="77777777" w:rsidTr="00786215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733C3CAE" w14:textId="77777777" w:rsidR="009835ED" w:rsidRDefault="009835ED" w:rsidP="0078621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9835ED" w14:paraId="4DCD3C9A" w14:textId="77777777" w:rsidTr="00786215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A7E656C" w14:textId="77777777" w:rsidR="009835ED" w:rsidRDefault="009835ED" w:rsidP="0078621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5E05E2C2" w14:textId="77777777" w:rsidR="009835ED" w:rsidRDefault="009835ED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2D91681" w14:textId="5167E1F6" w:rsidR="009835ED" w:rsidRDefault="009835ED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F3F1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7D410729" w14:textId="77777777" w:rsidR="009835ED" w:rsidRDefault="009835ED" w:rsidP="0078621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42BCA7DB" w14:textId="77777777" w:rsidR="009835ED" w:rsidRDefault="009835ED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A804F0E" w14:textId="77777777" w:rsidR="009835ED" w:rsidRDefault="009835ED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15:00</w:t>
            </w:r>
          </w:p>
        </w:tc>
        <w:tc>
          <w:tcPr>
            <w:tcW w:w="1421" w:type="dxa"/>
            <w:vAlign w:val="center"/>
          </w:tcPr>
          <w:p w14:paraId="0765A567" w14:textId="77777777" w:rsidR="009835ED" w:rsidRDefault="009835ED" w:rsidP="0078621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618727AC" w14:textId="77777777" w:rsidR="009835ED" w:rsidRDefault="009835ED" w:rsidP="0078621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1909E7B9" w14:textId="77777777" w:rsidR="009835ED" w:rsidRDefault="009835ED" w:rsidP="0078621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C0B6FD0" w14:textId="77777777" w:rsidR="009835ED" w:rsidRDefault="009835ED" w:rsidP="007862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DS</w:t>
            </w:r>
            <w:r>
              <w:rPr>
                <w:rFonts w:ascii="Times New Roman" w:hAnsi="Times New Roman"/>
                <w:sz w:val="24"/>
                <w:szCs w:val="24"/>
              </w:rPr>
              <w:t>3304</w:t>
            </w:r>
          </w:p>
        </w:tc>
      </w:tr>
      <w:tr w:rsidR="009835ED" w14:paraId="2E208B4F" w14:textId="77777777" w:rsidTr="00786215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59AC912" w14:textId="270CDB0F" w:rsidR="009835ED" w:rsidRDefault="009835ED" w:rsidP="0078621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三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阶段安排</w:t>
            </w:r>
          </w:p>
        </w:tc>
      </w:tr>
      <w:tr w:rsidR="009835ED" w14:paraId="02317A13" w14:textId="77777777" w:rsidTr="00786215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318D3263" w14:textId="77777777" w:rsidR="009835ED" w:rsidRDefault="009835ED" w:rsidP="0078621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陈鹏宇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</w:t>
            </w:r>
          </w:p>
          <w:p w14:paraId="10D2CDE5" w14:textId="77777777" w:rsidR="009835ED" w:rsidRDefault="009835ED" w:rsidP="0078621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徐小龙、杨奎、张一锋、付文韬、冯文康</w:t>
            </w:r>
          </w:p>
        </w:tc>
      </w:tr>
      <w:tr w:rsidR="009835ED" w14:paraId="2C75CAE4" w14:textId="77777777" w:rsidTr="00786215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3F24E100" w14:textId="77777777" w:rsidR="009835ED" w:rsidRDefault="009835ED" w:rsidP="0078621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04D89C64" w14:textId="77777777" w:rsidR="009835ED" w:rsidRDefault="009835ED" w:rsidP="0078621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04F45537" w14:textId="77777777" w:rsidR="009835ED" w:rsidRDefault="009835ED" w:rsidP="0078621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9835ED" w14:paraId="5EB749E7" w14:textId="77777777" w:rsidTr="00786215">
        <w:trPr>
          <w:trHeight w:val="5212"/>
          <w:jc w:val="center"/>
        </w:trPr>
        <w:tc>
          <w:tcPr>
            <w:tcW w:w="2840" w:type="dxa"/>
            <w:gridSpan w:val="2"/>
          </w:tcPr>
          <w:p w14:paraId="073A64C9" w14:textId="048A7589" w:rsidR="009835ED" w:rsidRDefault="009835ED" w:rsidP="009835ED">
            <w:pPr>
              <w:numPr>
                <w:ilvl w:val="0"/>
                <w:numId w:val="21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页面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逐步实现</w:t>
            </w:r>
          </w:p>
          <w:p w14:paraId="76E04CE8" w14:textId="77777777" w:rsidR="009835ED" w:rsidRDefault="009835ED" w:rsidP="009835ED">
            <w:pPr>
              <w:numPr>
                <w:ilvl w:val="0"/>
                <w:numId w:val="21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所有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文档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完善</w:t>
            </w:r>
          </w:p>
          <w:p w14:paraId="66391B67" w14:textId="539849ED" w:rsidR="009835ED" w:rsidRPr="0043252D" w:rsidRDefault="009835ED" w:rsidP="009835ED">
            <w:pPr>
              <w:numPr>
                <w:ilvl w:val="0"/>
                <w:numId w:val="21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答辩准备</w:t>
            </w:r>
          </w:p>
        </w:tc>
        <w:tc>
          <w:tcPr>
            <w:tcW w:w="2840" w:type="dxa"/>
            <w:gridSpan w:val="2"/>
          </w:tcPr>
          <w:p w14:paraId="37DD3AF3" w14:textId="6DA6DF72" w:rsidR="009835ED" w:rsidRDefault="00694094" w:rsidP="009835ED">
            <w:pPr>
              <w:numPr>
                <w:ilvl w:val="0"/>
                <w:numId w:val="2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页面逐步实现</w:t>
            </w:r>
          </w:p>
          <w:p w14:paraId="3D2B51C5" w14:textId="77777777" w:rsidR="009835ED" w:rsidRDefault="009835ED" w:rsidP="0078621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%</w:t>
            </w:r>
          </w:p>
          <w:p w14:paraId="41ECD612" w14:textId="4044D999" w:rsidR="009835ED" w:rsidRDefault="00694094" w:rsidP="009835ED">
            <w:pPr>
              <w:numPr>
                <w:ilvl w:val="0"/>
                <w:numId w:val="2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所有文档完善</w:t>
            </w:r>
          </w:p>
          <w:p w14:paraId="35DD52C5" w14:textId="0FE6F91C" w:rsidR="009835ED" w:rsidRDefault="009835ED" w:rsidP="00786215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694094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0%</w:t>
            </w:r>
          </w:p>
          <w:p w14:paraId="06BD2E6E" w14:textId="5B15C8B7" w:rsidR="009835ED" w:rsidRDefault="00694094" w:rsidP="009835ED">
            <w:pPr>
              <w:numPr>
                <w:ilvl w:val="0"/>
                <w:numId w:val="2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答辩准备</w:t>
            </w:r>
          </w:p>
          <w:p w14:paraId="22AAE3CA" w14:textId="4B31A2B7" w:rsidR="009835ED" w:rsidRDefault="009835ED" w:rsidP="00786215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</w:t>
            </w:r>
            <w:r w:rsidR="00AE0F90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度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：1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00%</w:t>
            </w:r>
          </w:p>
          <w:p w14:paraId="10F18E35" w14:textId="77777777" w:rsidR="009835ED" w:rsidRDefault="009835ED" w:rsidP="0078621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DE94838" w14:textId="6075B3CC" w:rsidR="009835ED" w:rsidRPr="004668E6" w:rsidRDefault="009835ED" w:rsidP="0078621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4668E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324C36">
              <w:rPr>
                <w:rFonts w:ascii="Times New Roman" w:hAnsi="Times New Roman" w:hint="eastAsia"/>
                <w:sz w:val="24"/>
                <w:szCs w:val="24"/>
              </w:rPr>
              <w:t>花生壳</w:t>
            </w:r>
            <w:r w:rsidR="00324C36">
              <w:rPr>
                <w:rFonts w:ascii="Times New Roman" w:hAnsi="Times New Roman" w:hint="eastAsia"/>
                <w:sz w:val="24"/>
                <w:szCs w:val="24"/>
              </w:rPr>
              <w:t>https</w:t>
            </w:r>
            <w:r w:rsidR="00324C36">
              <w:rPr>
                <w:rFonts w:ascii="Times New Roman" w:hAnsi="Times New Roman" w:hint="eastAsia"/>
                <w:sz w:val="24"/>
                <w:szCs w:val="24"/>
              </w:rPr>
              <w:t>内网穿透后，生成的公共链接无法访问</w:t>
            </w:r>
          </w:p>
          <w:p w14:paraId="04572D05" w14:textId="649D6B7F" w:rsidR="009835ED" w:rsidRDefault="009835ED" w:rsidP="0078621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324C36">
              <w:rPr>
                <w:rFonts w:ascii="Times New Roman" w:hAnsi="Times New Roman" w:hint="eastAsia"/>
                <w:sz w:val="24"/>
                <w:szCs w:val="24"/>
              </w:rPr>
              <w:t>换成</w:t>
            </w:r>
            <w:r w:rsidR="00324C36">
              <w:rPr>
                <w:rFonts w:ascii="Times New Roman" w:hAnsi="Times New Roman" w:hint="eastAsia"/>
                <w:sz w:val="24"/>
                <w:szCs w:val="24"/>
              </w:rPr>
              <w:t>http</w:t>
            </w:r>
            <w:r w:rsidR="00324C36">
              <w:rPr>
                <w:rFonts w:ascii="Times New Roman" w:hAnsi="Times New Roman" w:hint="eastAsia"/>
                <w:sz w:val="24"/>
                <w:szCs w:val="24"/>
              </w:rPr>
              <w:t>服务</w:t>
            </w:r>
          </w:p>
          <w:p w14:paraId="1F66DDC1" w14:textId="2DF3ADF5" w:rsidR="009835ED" w:rsidRDefault="009835ED" w:rsidP="0078621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开启爬虫时，有时会出现大批量的</w:t>
            </w:r>
            <w:proofErr w:type="gramStart"/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爬取失败</w:t>
            </w:r>
            <w:proofErr w:type="gramEnd"/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[retry overflow]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290FD050" w14:textId="7FED17CE" w:rsidR="009835ED" w:rsidRDefault="009835ED" w:rsidP="00786215">
            <w:pPr>
              <w:spacing w:line="360" w:lineRule="auto"/>
              <w:rPr>
                <w:rFonts w:ascii="Times New Roman" w:hAnsi="Times New Roman" w:hint="eastAsia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关闭代理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 xml:space="preserve">  2.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切换更优的网络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 xml:space="preserve"> 3.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降低爬虫程序的进程数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[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在爬虫入口程序开头处</w:t>
            </w:r>
            <w:r w:rsidR="00324C36" w:rsidRPr="00324C36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</w:tr>
    </w:tbl>
    <w:p w14:paraId="389B0FA4" w14:textId="77777777" w:rsidR="009835ED" w:rsidRDefault="009835ED" w:rsidP="009835ED">
      <w:pPr>
        <w:rPr>
          <w:rFonts w:ascii="宋体"/>
          <w:sz w:val="28"/>
        </w:rPr>
        <w:sectPr w:rsidR="009835ED" w:rsidSect="008A54B2">
          <w:pgSz w:w="11907" w:h="16840"/>
          <w:pgMar w:top="1560" w:right="1440" w:bottom="1196" w:left="1440" w:header="720" w:footer="720" w:gutter="0"/>
          <w:cols w:space="720"/>
        </w:sectPr>
      </w:pPr>
    </w:p>
    <w:p w14:paraId="2FB3CF8F" w14:textId="77777777" w:rsidR="009835ED" w:rsidRDefault="009835ED" w:rsidP="009835ED">
      <w:pPr>
        <w:pStyle w:val="af7"/>
        <w:rPr>
          <w:sz w:val="30"/>
        </w:rPr>
      </w:pPr>
    </w:p>
    <w:p w14:paraId="202E77A5" w14:textId="77777777" w:rsidR="009835ED" w:rsidRDefault="009835ED" w:rsidP="009835ED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618"/>
        <w:gridCol w:w="1522"/>
        <w:gridCol w:w="1260"/>
      </w:tblGrid>
      <w:tr w:rsidR="009835ED" w14:paraId="44123735" w14:textId="77777777" w:rsidTr="00786215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B0AE7D" w14:textId="77777777" w:rsidR="009835ED" w:rsidRDefault="009835ED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222B811" w14:textId="77777777" w:rsidR="009835ED" w:rsidRDefault="009835ED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68FC4907" w14:textId="77777777" w:rsidR="009835ED" w:rsidRDefault="009835ED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618" w:type="dxa"/>
            <w:tcBorders>
              <w:top w:val="single" w:sz="12" w:space="0" w:color="auto"/>
            </w:tcBorders>
            <w:vAlign w:val="center"/>
          </w:tcPr>
          <w:p w14:paraId="318A7E1E" w14:textId="77777777" w:rsidR="009835ED" w:rsidRDefault="009835ED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522" w:type="dxa"/>
            <w:tcBorders>
              <w:top w:val="single" w:sz="12" w:space="0" w:color="auto"/>
            </w:tcBorders>
            <w:vAlign w:val="center"/>
          </w:tcPr>
          <w:p w14:paraId="2914FFF2" w14:textId="77777777" w:rsidR="009835ED" w:rsidRDefault="009835ED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AB9F7D" w14:textId="77777777" w:rsidR="009835ED" w:rsidRDefault="009835ED" w:rsidP="007862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835ED" w14:paraId="2DF897C5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9DCB9F5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3D6AD57" w14:textId="77777777" w:rsidR="009835ED" w:rsidRDefault="009835ED" w:rsidP="0078621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陈鹏宇</w:t>
            </w:r>
            <w:proofErr w:type="gramEnd"/>
          </w:p>
        </w:tc>
        <w:tc>
          <w:tcPr>
            <w:tcW w:w="1980" w:type="dxa"/>
            <w:vAlign w:val="center"/>
          </w:tcPr>
          <w:p w14:paraId="0DC4CB6F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618" w:type="dxa"/>
          </w:tcPr>
          <w:p w14:paraId="51BD194B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5E804662" w14:textId="77777777" w:rsidR="009835ED" w:rsidRDefault="009835ED" w:rsidP="0078621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陈鹏宇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A190C44" w14:textId="77777777" w:rsidR="009835ED" w:rsidRDefault="009835ED" w:rsidP="00786215">
            <w:pPr>
              <w:jc w:val="center"/>
              <w:rPr>
                <w:sz w:val="24"/>
              </w:rPr>
            </w:pPr>
          </w:p>
        </w:tc>
      </w:tr>
      <w:tr w:rsidR="009835ED" w14:paraId="72B04649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4E33F34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0CFC712E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徐小龙</w:t>
            </w:r>
          </w:p>
        </w:tc>
        <w:tc>
          <w:tcPr>
            <w:tcW w:w="1980" w:type="dxa"/>
            <w:vAlign w:val="center"/>
          </w:tcPr>
          <w:p w14:paraId="4B8EA988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3B0AAC9C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238CAD39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徐小龙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6DE214C" w14:textId="77777777" w:rsidR="009835ED" w:rsidRDefault="009835ED" w:rsidP="00786215">
            <w:pPr>
              <w:jc w:val="center"/>
              <w:rPr>
                <w:sz w:val="24"/>
              </w:rPr>
            </w:pPr>
          </w:p>
        </w:tc>
      </w:tr>
      <w:tr w:rsidR="009835ED" w14:paraId="233C0710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854B03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679BB2E4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杨奎</w:t>
            </w:r>
          </w:p>
        </w:tc>
        <w:tc>
          <w:tcPr>
            <w:tcW w:w="1980" w:type="dxa"/>
            <w:vAlign w:val="center"/>
          </w:tcPr>
          <w:p w14:paraId="5B2AB7F5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10E017C2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7FFC3A93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A601616" w14:textId="77777777" w:rsidR="009835ED" w:rsidRDefault="009835ED" w:rsidP="00786215">
            <w:pPr>
              <w:jc w:val="center"/>
              <w:rPr>
                <w:sz w:val="24"/>
              </w:rPr>
            </w:pPr>
          </w:p>
        </w:tc>
      </w:tr>
      <w:tr w:rsidR="009835ED" w14:paraId="3CEA8D69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E7A5B6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61CD1A19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张一锋</w:t>
            </w:r>
          </w:p>
        </w:tc>
        <w:tc>
          <w:tcPr>
            <w:tcW w:w="1980" w:type="dxa"/>
            <w:vAlign w:val="center"/>
          </w:tcPr>
          <w:p w14:paraId="146F08E7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02B534E7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7CBB311F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张一锋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4585CBD" w14:textId="77777777" w:rsidR="009835ED" w:rsidRDefault="009835ED" w:rsidP="00786215">
            <w:pPr>
              <w:jc w:val="center"/>
              <w:rPr>
                <w:sz w:val="24"/>
              </w:rPr>
            </w:pPr>
          </w:p>
        </w:tc>
      </w:tr>
      <w:tr w:rsidR="009835ED" w14:paraId="192E374A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D3FCB51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6367918E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付文韬</w:t>
            </w:r>
          </w:p>
        </w:tc>
        <w:tc>
          <w:tcPr>
            <w:tcW w:w="1980" w:type="dxa"/>
            <w:vAlign w:val="center"/>
          </w:tcPr>
          <w:p w14:paraId="1747D818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</w:tcPr>
          <w:p w14:paraId="3A39CC96" w14:textId="77777777" w:rsidR="009835ED" w:rsidRDefault="009835ED" w:rsidP="00786215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566A755A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付文韬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D24D5E3" w14:textId="77777777" w:rsidR="009835ED" w:rsidRDefault="009835ED" w:rsidP="00786215">
            <w:pPr>
              <w:jc w:val="center"/>
              <w:rPr>
                <w:sz w:val="24"/>
              </w:rPr>
            </w:pPr>
          </w:p>
        </w:tc>
      </w:tr>
      <w:tr w:rsidR="009835ED" w14:paraId="75B72A07" w14:textId="77777777" w:rsidTr="0078621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D0BD2D9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69A494D0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冯文康</w:t>
            </w:r>
          </w:p>
        </w:tc>
        <w:tc>
          <w:tcPr>
            <w:tcW w:w="1980" w:type="dxa"/>
            <w:vAlign w:val="center"/>
          </w:tcPr>
          <w:p w14:paraId="69EDE26D" w14:textId="77777777" w:rsidR="009835ED" w:rsidRDefault="009835ED" w:rsidP="0078621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618" w:type="dxa"/>
            <w:vAlign w:val="center"/>
          </w:tcPr>
          <w:p w14:paraId="66145AE5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大数据1班05组</w:t>
            </w:r>
          </w:p>
        </w:tc>
        <w:tc>
          <w:tcPr>
            <w:tcW w:w="1522" w:type="dxa"/>
            <w:vAlign w:val="center"/>
          </w:tcPr>
          <w:p w14:paraId="35EFE13A" w14:textId="77777777" w:rsidR="009835ED" w:rsidRDefault="009835ED" w:rsidP="007862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冯文康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EA04656" w14:textId="77777777" w:rsidR="009835ED" w:rsidRDefault="009835ED" w:rsidP="00786215">
            <w:pPr>
              <w:jc w:val="center"/>
              <w:rPr>
                <w:sz w:val="24"/>
              </w:rPr>
            </w:pPr>
          </w:p>
        </w:tc>
      </w:tr>
      <w:tr w:rsidR="009835ED" w14:paraId="034516E6" w14:textId="77777777" w:rsidTr="00786215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4581D" w14:textId="77777777" w:rsidR="009835ED" w:rsidRDefault="009835ED" w:rsidP="0078621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9835ED" w14:paraId="0340B1C1" w14:textId="77777777" w:rsidTr="00786215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C182D" w14:textId="77777777" w:rsidR="009835ED" w:rsidRDefault="009835ED" w:rsidP="0078621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758826AD" w14:textId="77777777" w:rsidR="009835ED" w:rsidRDefault="009835ED" w:rsidP="0078621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63EFE77E" w14:textId="77777777" w:rsidR="009835ED" w:rsidRPr="00E941D5" w:rsidRDefault="009835ED" w:rsidP="009835ED">
      <w:pPr>
        <w:pStyle w:val="af7"/>
        <w:jc w:val="center"/>
        <w:rPr>
          <w:rFonts w:hint="eastAsia"/>
          <w:sz w:val="30"/>
        </w:rPr>
      </w:pPr>
    </w:p>
    <w:p w14:paraId="358610B8" w14:textId="77777777" w:rsidR="009835ED" w:rsidRPr="009835ED" w:rsidRDefault="009835ED">
      <w:pPr>
        <w:pStyle w:val="af7"/>
        <w:jc w:val="center"/>
        <w:rPr>
          <w:rFonts w:hint="eastAsia"/>
          <w:sz w:val="30"/>
        </w:rPr>
      </w:pPr>
    </w:p>
    <w:sectPr w:rsidR="009835ED" w:rsidRPr="009835ED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AE41" w14:textId="77777777" w:rsidR="007B3843" w:rsidRDefault="007B3843">
      <w:pPr>
        <w:spacing w:line="240" w:lineRule="auto"/>
      </w:pPr>
      <w:r>
        <w:separator/>
      </w:r>
    </w:p>
  </w:endnote>
  <w:endnote w:type="continuationSeparator" w:id="0">
    <w:p w14:paraId="76B9F126" w14:textId="77777777" w:rsidR="007B3843" w:rsidRDefault="007B3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07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81D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98F5" w14:textId="77777777" w:rsidR="007B3843" w:rsidRDefault="007B3843">
      <w:pPr>
        <w:spacing w:line="240" w:lineRule="auto"/>
      </w:pPr>
      <w:r>
        <w:separator/>
      </w:r>
    </w:p>
  </w:footnote>
  <w:footnote w:type="continuationSeparator" w:id="0">
    <w:p w14:paraId="2EC192A7" w14:textId="77777777" w:rsidR="007B3843" w:rsidRDefault="007B3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26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557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2724545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7" w15:restartNumberingAfterBreak="0">
    <w:nsid w:val="333C3880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8" w15:restartNumberingAfterBreak="0">
    <w:nsid w:val="48B217E5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02841EC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5CA6A3E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6AF61A80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"/>
  </w:num>
  <w:num w:numId="15">
    <w:abstractNumId w:val="0"/>
  </w:num>
  <w:num w:numId="16">
    <w:abstractNumId w:val="15"/>
  </w:num>
  <w:num w:numId="17">
    <w:abstractNumId w:val="21"/>
  </w:num>
  <w:num w:numId="18">
    <w:abstractNumId w:val="18"/>
  </w:num>
  <w:num w:numId="19">
    <w:abstractNumId w:val="16"/>
  </w:num>
  <w:num w:numId="20">
    <w:abstractNumId w:val="20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22C81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4C36"/>
    <w:rsid w:val="003A4F83"/>
    <w:rsid w:val="003B0612"/>
    <w:rsid w:val="003B06C3"/>
    <w:rsid w:val="003B47A3"/>
    <w:rsid w:val="003D6A9F"/>
    <w:rsid w:val="004007D2"/>
    <w:rsid w:val="004019D4"/>
    <w:rsid w:val="00404D2D"/>
    <w:rsid w:val="00406565"/>
    <w:rsid w:val="00411410"/>
    <w:rsid w:val="00431F08"/>
    <w:rsid w:val="0043252D"/>
    <w:rsid w:val="004663BF"/>
    <w:rsid w:val="004668E6"/>
    <w:rsid w:val="0048263D"/>
    <w:rsid w:val="005528CF"/>
    <w:rsid w:val="00564840"/>
    <w:rsid w:val="005A7153"/>
    <w:rsid w:val="005C1CF4"/>
    <w:rsid w:val="005D6903"/>
    <w:rsid w:val="005E2314"/>
    <w:rsid w:val="005F3F15"/>
    <w:rsid w:val="006244DE"/>
    <w:rsid w:val="00694094"/>
    <w:rsid w:val="006A540E"/>
    <w:rsid w:val="006A6502"/>
    <w:rsid w:val="006C1052"/>
    <w:rsid w:val="00716E2F"/>
    <w:rsid w:val="007219EE"/>
    <w:rsid w:val="00745113"/>
    <w:rsid w:val="00753F98"/>
    <w:rsid w:val="007777F3"/>
    <w:rsid w:val="007B3843"/>
    <w:rsid w:val="007C48A9"/>
    <w:rsid w:val="007D5005"/>
    <w:rsid w:val="0080432E"/>
    <w:rsid w:val="00821768"/>
    <w:rsid w:val="0085099D"/>
    <w:rsid w:val="00853AF4"/>
    <w:rsid w:val="008658FE"/>
    <w:rsid w:val="00893BF0"/>
    <w:rsid w:val="008A54B2"/>
    <w:rsid w:val="008E5495"/>
    <w:rsid w:val="0091263D"/>
    <w:rsid w:val="00943B39"/>
    <w:rsid w:val="009541B7"/>
    <w:rsid w:val="009835ED"/>
    <w:rsid w:val="009E3AF7"/>
    <w:rsid w:val="009E3CC9"/>
    <w:rsid w:val="00A1757B"/>
    <w:rsid w:val="00A4059D"/>
    <w:rsid w:val="00A473B0"/>
    <w:rsid w:val="00AD11E4"/>
    <w:rsid w:val="00AD79F2"/>
    <w:rsid w:val="00AE0F90"/>
    <w:rsid w:val="00AF751C"/>
    <w:rsid w:val="00B053AC"/>
    <w:rsid w:val="00B10BDE"/>
    <w:rsid w:val="00B36351"/>
    <w:rsid w:val="00B369D0"/>
    <w:rsid w:val="00B4353A"/>
    <w:rsid w:val="00B92363"/>
    <w:rsid w:val="00B95E25"/>
    <w:rsid w:val="00B972AB"/>
    <w:rsid w:val="00B97623"/>
    <w:rsid w:val="00BA70C1"/>
    <w:rsid w:val="00BF03FB"/>
    <w:rsid w:val="00C31042"/>
    <w:rsid w:val="00C75820"/>
    <w:rsid w:val="00C81F93"/>
    <w:rsid w:val="00C87443"/>
    <w:rsid w:val="00CA7E06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941D5"/>
    <w:rsid w:val="00EA554D"/>
    <w:rsid w:val="00F04F1D"/>
    <w:rsid w:val="00F34887"/>
    <w:rsid w:val="00F75009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DADA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B053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FCD2BB-5F98-4DF1-9167-50D5FD12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111</TotalTime>
  <Pages>9</Pages>
  <Words>472</Words>
  <Characters>2695</Characters>
  <Application>Microsoft Office Word</Application>
  <DocSecurity>0</DocSecurity>
  <Lines>22</Lines>
  <Paragraphs>6</Paragraphs>
  <ScaleCrop>false</ScaleCrop>
  <Company>China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陈 鹏宇</cp:lastModifiedBy>
  <cp:revision>24</cp:revision>
  <dcterms:created xsi:type="dcterms:W3CDTF">2021-07-27T16:04:00Z</dcterms:created>
  <dcterms:modified xsi:type="dcterms:W3CDTF">2023-07-14T06:12:00Z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